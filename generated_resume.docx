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NAME</w:t>
      </w:r>
    </w:p>
    <w:p>
      <w:r>
        <w:t>Abhishek Jha</w:t>
      </w:r>
    </w:p>
    <w:p>
      <w:pPr>
        <w:pStyle w:val="Heading1"/>
      </w:pPr>
      <w:r>
        <w:t>DESIGNATION/ABOUT</w:t>
      </w:r>
    </w:p>
    <w:p>
      <w:r>
        <w:t>Application Development Associate - Accenture</w:t>
        <w:br/>
        <w:br/>
        <w:t>Bengaluru, Karnataka - Email me on Indeed: indeed.com/r/Abhishek-Jha/10e7a8cb732bc43a</w:t>
        <w:br/>
      </w:r>
    </w:p>
    <w:p>
      <w:pPr>
        <w:pStyle w:val="Heading1"/>
      </w:pPr>
      <w:r>
        <w:t>DESIGNATION/ABOUT</w:t>
      </w:r>
    </w:p>
    <w:p>
      <w:r>
        <w:t>To work for an organization which provides me the opportunity to improve my skills</w:t>
        <w:br/>
        <w:t>and knowledge for my individual and company's growth in best possible ways.</w:t>
        <w:br/>
        <w:br/>
        <w:t>Willing to relocate to: Bangalore, Karnataka</w:t>
        <w:br/>
        <w:t>WORK EXPERIENCE</w:t>
        <w:br/>
        <w:br/>
        <w:t>Application Development Associate</w:t>
        <w:br/>
        <w:br/>
        <w:t>Accenture -</w:t>
        <w:br/>
        <w:br/>
        <w:t>November 2017 to Present</w:t>
        <w:br/>
        <w:br/>
        <w:t>Role: Currently working on Chat-bot. Developing Backend Oracle PeopleSoft Queries</w:t>
        <w:br/>
        <w:t>for the Bot which will be triggered based on given input. Also, Training the bot for different possible</w:t>
        <w:br/>
        <w:t>utterances (Both positive and negative), which will be given as</w:t>
        <w:br/>
        <w:t>input by the user</w:t>
      </w:r>
    </w:p>
    <w:p>
      <w:pPr>
        <w:pStyle w:val="Heading1"/>
      </w:pPr>
      <w:r>
        <w:t>SKILLS</w:t>
      </w:r>
    </w:p>
    <w:p>
      <w:r>
        <w:t>EDUCATION</w:t>
        <w:br/>
        <w:br/>
        <w:t>B.E in Information science and engineering</w:t>
        <w:br/>
        <w:br/>
        <w:t>B.v.b college of engineering and technology -  Hubli, Karnataka</w:t>
        <w:br/>
        <w:br/>
        <w:t>August 2013 to June 2017</w:t>
        <w:br/>
        <w:br/>
        <w:t>12th in Mathematics</w:t>
        <w:br/>
        <w:br/>
        <w:t>Woodbine modern school</w:t>
        <w:br/>
        <w:br/>
        <w:t>April 2011 to March 2013</w:t>
        <w:br/>
        <w:br/>
        <w:t>10th\n\nKendriya Vidyalaya</w:t>
        <w:br/>
        <w:br/>
        <w:t>April 2001 to March 2011</w:t>
        <w:br/>
        <w:br/>
        <w:t>SKILLS\n\nC (Less than 1 year), Database (Less than 1 year), Database Management (Less than 1 year),</w:t>
        <w:br/>
        <w:t>Database Management System (Less than 1 year), Java (Less than 1 year)</w:t>
        <w:br/>
        <w:br/>
      </w:r>
    </w:p>
    <w:p>
      <w:pPr>
        <w:pStyle w:val="Heading1"/>
      </w:pPr>
      <w:r>
        <w:t>ADDITIONAL INFO</w:t>
      </w:r>
    </w:p>
    <w:p>
      <w:r>
        <w:t>ADDITIONAL INFORMATION</w:t>
        <w:br/>
        <w:br/>
        <w:t>Technical</w:t>
      </w:r>
    </w:p>
    <w:p>
      <w:pPr>
        <w:pStyle w:val="Heading1"/>
      </w:pPr>
      <w:r>
        <w:t>ADDITIONAL INFO</w:t>
      </w:r>
    </w:p>
    <w:p>
      <w:r>
        <w:t>https://www.indeed.com/r/Abhishek-Jha/10e7a8cb732bc43a?isid=rex-download&amp;ikw=download-top&amp;co=IN</w:t>
      </w:r>
    </w:p>
    <w:p>
      <w:pPr>
        <w:pStyle w:val="Heading1"/>
      </w:pPr>
      <w:r>
        <w:t>ADDITIONAL INFO</w:t>
      </w:r>
    </w:p>
    <w:p>
      <w:r>
        <w:t>Programming language: C, C++, Java</w:t>
      </w:r>
    </w:p>
    <w:p>
      <w:pPr>
        <w:pStyle w:val="Heading1"/>
      </w:pPr>
      <w:r>
        <w:t>ADDITIONAL INFO</w:t>
      </w:r>
    </w:p>
    <w:p>
      <w:r>
        <w:t>Oracle PeopleSoft</w:t>
      </w:r>
    </w:p>
    <w:p>
      <w:pPr>
        <w:pStyle w:val="Heading1"/>
      </w:pPr>
      <w:r>
        <w:t>ADDITIONAL INFO</w:t>
      </w:r>
    </w:p>
    <w:p>
      <w:r>
        <w:t>Internet Of Things</w:t>
        <w:br/>
      </w:r>
    </w:p>
    <w:p>
      <w:pPr>
        <w:pStyle w:val="Heading1"/>
      </w:pPr>
      <w:r>
        <w:t>ADDITIONAL INFO</w:t>
      </w:r>
    </w:p>
    <w:p>
      <w:r>
        <w:t>Machine Learning</w:t>
        <w:br/>
      </w:r>
    </w:p>
    <w:p>
      <w:pPr>
        <w:pStyle w:val="Heading1"/>
      </w:pPr>
      <w:r>
        <w:t>ADDITIONAL INFO</w:t>
      </w:r>
    </w:p>
    <w:p>
      <w:r>
        <w:t>Database Management System</w:t>
        <w:br/>
      </w:r>
    </w:p>
    <w:p>
      <w:pPr>
        <w:pStyle w:val="Heading1"/>
      </w:pPr>
      <w:r>
        <w:t>ADDITIONAL INFO</w:t>
      </w:r>
    </w:p>
    <w:p>
      <w:r>
        <w:t>Computer Networks</w:t>
      </w:r>
    </w:p>
    <w:p>
      <w:pPr>
        <w:pStyle w:val="Heading1"/>
      </w:pPr>
      <w:r>
        <w:t>ADDITIONAL INFO</w:t>
      </w:r>
    </w:p>
    <w:p>
      <w:r>
        <w:t>Operating System worked on: Linux, Windows, Mac</w:t>
        <w:br/>
        <w:br/>
        <w:t>Non - Technical</w:t>
      </w:r>
    </w:p>
    <w:p>
      <w:pPr>
        <w:pStyle w:val="Heading1"/>
      </w:pPr>
      <w:r>
        <w:t>ADDITIONAL INFO</w:t>
      </w:r>
    </w:p>
    <w:p>
      <w:r>
        <w:t>Honest and Hard-Working</w:t>
        <w:br/>
      </w:r>
    </w:p>
    <w:p>
      <w:pPr>
        <w:pStyle w:val="Heading1"/>
      </w:pPr>
      <w:r>
        <w:t>ADDITIONAL INFO</w:t>
      </w:r>
    </w:p>
    <w:p>
      <w:r>
        <w:t>Tolerant and Flexible to Different Situations</w:t>
      </w:r>
    </w:p>
    <w:p>
      <w:pPr>
        <w:pStyle w:val="Heading1"/>
      </w:pPr>
      <w:r>
        <w:t>ADDITIONAL INFO</w:t>
      </w:r>
    </w:p>
    <w:p>
      <w:r>
        <w:t>Polite and Calm</w:t>
        <w:br/>
        <w:t>• Team-Player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